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Currículo de Leandro Gonçallo</w:t>
      </w:r>
    </w:p>
    <w:p>
      <w:pPr>
        <w:pStyle w:val="Heading1"/>
      </w:pPr>
      <w:r>
        <w:t>Informações Pessoais</w:t>
      </w:r>
    </w:p>
    <w:p>
      <w:r>
        <w:t>Nome: Leandro Gonçallo</w:t>
      </w:r>
    </w:p>
    <w:p>
      <w:r>
        <w:t>E-mail: leandro@example.com</w:t>
      </w:r>
    </w:p>
    <w:p>
      <w:r>
        <w:t>Telefone: (11) 98765-4321</w:t>
      </w:r>
    </w:p>
    <w:p>
      <w:pPr>
        <w:pStyle w:val="Heading1"/>
      </w:pPr>
      <w:r>
        <w:t>Experiência Profissional</w:t>
      </w:r>
    </w:p>
    <w:p>
      <w:r>
        <w:t>Promotor de Vendas na Zwirtes Produtos Alimentícios LTDA (Outubro de 2022 a Dezembro de 2022)</w:t>
      </w:r>
    </w:p>
    <w:p>
      <w:r>
        <w:t>Técnico Instalador e Reparador de Linhas de Fibra Óptica na Fiber x Service LTDA (Dezembro de 2021 a Agosto de 2022)</w:t>
      </w:r>
    </w:p>
    <w:p>
      <w:r>
        <w:t>Técnico de Fibra Óptica na Fibracem Teleinformática Ltda (Setembro de 2020 a Agosto de 2021)</w:t>
      </w:r>
    </w:p>
    <w:p>
      <w:r>
        <w:t>Técnico em Fotônica na Fibracem Teleinformática Ltda (Setembro de 2020 a Agosto de 2021)</w:t>
      </w:r>
    </w:p>
    <w:p>
      <w:r>
        <w:t>Instalador de Equipamentos de Comutação em Telefonia na Sim Internet e Telecomunicações LTDA (Agosto de 2020 a Outubro de 2020)</w:t>
      </w:r>
    </w:p>
    <w:p>
      <w:r>
        <w:t>Alimentador de Linha de Produção na Sunshine Cortinas e Persianas LTDA (Novembro de 2019 a Fevereiro de 2020)</w:t>
      </w:r>
    </w:p>
    <w:p>
      <w:r>
        <w:t>Técnico de Redes na Eagle Net Tecnologia LTDA (Junho de 2019 a Agosto de 2019)</w:t>
      </w:r>
    </w:p>
    <w:p>
      <w:r>
        <w:t>Técnico em Manutenção de Equipamentos de Informática na Egtech Telecom LTDA (Abril de 2018 a Junho de 2019)</w:t>
      </w:r>
    </w:p>
    <w:p>
      <w:r>
        <w:t>Assistente Pleno em Tecnologia da Informação na Jose Alves Ramos Eletrônicos ME (Junho de 2017 a Março de 2018)</w:t>
      </w:r>
    </w:p>
    <w:p>
      <w:r>
        <w:t>Técnico de Fibra Óptica Sênior na Dominium Instalações e Serviços (Outubro de 2013 a Dezembro de 2015)</w:t>
      </w:r>
    </w:p>
    <w:p>
      <w:r>
        <w:t>Instalador de Linhas Telefônicas (IRLA) na Ericsson Gestão e Serviços de Telecomunicações LTDA (Novembro de 2010 a Agosto de 2011)</w:t>
      </w:r>
    </w:p>
    <w:p>
      <w:r>
        <w:t>Auxiliar Pleno em Tecnologia da Informação na Ability Tecnologia e Serviços SA (Junho de 2008 a Julho de 2010)</w:t>
      </w:r>
    </w:p>
    <w:p>
      <w:r>
        <w:t>Auxiliar de Escritório em Geral na SBF Comércio de Produtos Esportivos S.A. (Dezembro de 2006 a Fevereiro de 2008)</w:t>
      </w:r>
    </w:p>
    <w:p>
      <w:r>
        <w:t>Supervisor de Logística na Pronto Logística Ltda (Agosto de 2005 a Novembro de 2006)</w:t>
      </w:r>
    </w:p>
    <w:p>
      <w:r>
        <w:t>Inspetor de Qualidade na Sommantec Recursos Humanos LTDA (Abril de 2005 a Janeiro de 2006)</w:t>
      </w:r>
    </w:p>
    <w:p>
      <w:r>
        <w:t>Operador de Produção na BR System Technology Indústria e Informática LTDA (Novembro de 2003 a Dezembro de 2004)</w:t>
      </w:r>
    </w:p>
    <w:p>
      <w:r>
        <w:t>Operador de Produção na Forbo Siegling Brasil LTDA (Fevereiro de 2002 a Março de 2003)</w:t>
      </w:r>
    </w:p>
    <w:p>
      <w:r>
        <w:t>Moldador de Plástico por Injeção na Bitron do Brasil Componentes Eletromecânicos LTDA (Junho de 2001 a Setembro de 2001)</w:t>
      </w:r>
    </w:p>
    <w:p>
      <w:r>
        <w:t>Moldador de Plástico por Injeção na Piter Pan Indústria e Comércio LTDA (Outubro de 1994 a Maio de 2001)</w:t>
      </w:r>
    </w:p>
    <w:p>
      <w:pPr>
        <w:pStyle w:val="Heading1"/>
      </w:pPr>
      <w:r>
        <w:t>Qualificações Educacionais</w:t>
      </w:r>
    </w:p>
    <w:p>
      <w:r>
        <w:t>Técnico em Informática</w:t>
      </w:r>
    </w:p>
    <w:p>
      <w:r>
        <w:t>Técnico em Redes</w:t>
      </w:r>
    </w:p>
    <w:p>
      <w:r>
        <w:t>Técnico em Fotônica</w:t>
      </w:r>
    </w:p>
    <w:p>
      <w:r>
        <w:t>Técnico em Eletrônica</w:t>
      </w:r>
    </w:p>
    <w:p>
      <w:r>
        <w:t>Técnico em Fibra Óptica</w:t>
      </w:r>
    </w:p>
    <w:p>
      <w:r>
        <w:t>Tecnólogo em Desenvolvimento de Software</w:t>
      </w:r>
    </w:p>
    <w:p>
      <w:pPr>
        <w:pStyle w:val="Heading1"/>
      </w:pPr>
      <w:r>
        <w:t>Cursos</w:t>
      </w:r>
    </w:p>
    <w:p>
      <w:r>
        <w:t>Análise e Desenvolvimento de Sistemas</w:t>
      </w:r>
    </w:p>
    <w:p>
      <w:r>
        <w:t>Técnico em Redes</w:t>
      </w:r>
    </w:p>
    <w:p>
      <w:r>
        <w:t>Técnico em Computadores</w:t>
      </w:r>
    </w:p>
    <w:p>
      <w:r>
        <w:t>Técnico em Fotônica</w:t>
      </w:r>
    </w:p>
    <w:p>
      <w:r>
        <w:t>Técnico em Fibra Óptica</w:t>
      </w:r>
    </w:p>
    <w:p>
      <w:r>
        <w:t>Técnico em Eletrônica</w:t>
      </w:r>
    </w:p>
    <w:p>
      <w:pPr>
        <w:pStyle w:val="Heading1"/>
      </w:pPr>
      <w:r>
        <w:t>Habilidades Adicionais</w:t>
      </w:r>
    </w:p>
    <w:p>
      <w:r>
        <w:t>Desenvolvimento Front-End</w:t>
      </w:r>
    </w:p>
    <w:p>
      <w:r>
        <w:t>Gerenciamento de Redes Sociais</w:t>
      </w:r>
    </w:p>
    <w:p>
      <w:r>
        <w:t>Design Gráfico</w:t>
      </w:r>
    </w:p>
    <w:p>
      <w:r>
        <w:t>Desenvolvimento de Sistemas em Python</w:t>
      </w:r>
    </w:p>
    <w:p>
      <w:r>
        <w:t>Experiência com Amazon SageMaker Canvas</w:t>
      </w:r>
    </w:p>
    <w:p>
      <w:r>
        <w:t>Desenvolvimento em Java</w:t>
      </w:r>
    </w:p>
    <w:p>
      <w:r>
        <w:t>Programação em Python com pacotes como python-docx</w:t>
      </w:r>
    </w:p>
    <w:p>
      <w:pPr>
        <w:pStyle w:val="Heading1"/>
      </w:pPr>
      <w:r>
        <w:t>Projetos Recentes</w:t>
      </w:r>
    </w:p>
    <w:p>
      <w:r>
        <w:t>ContaBanco: Projeto em Java que gerencia informações bancárias através de uma classe chamada ContaTerminal.</w:t>
      </w:r>
    </w:p>
    <w:p>
      <w:r>
        <w:t>DesafioControleFluxo: Projeto em Java que realiza uma contagem incrementada e lida com uma exceção customizada ParametrosInvalidosException.</w:t>
      </w:r>
    </w:p>
    <w:p>
      <w:r>
        <w:t>Geração de Documentos: Projeto em Python utilizando o pacote python-docx para gerar documentos.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