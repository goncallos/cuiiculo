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Histórico de Trabalho - Leandro de Oliveira Gonçallo</w:t>
      </w:r>
    </w:p>
    <w:p>
      <w:pPr>
        <w:pStyle w:val="Heading1"/>
      </w:pPr>
      <w:r>
        <w:t>PROMOTOR DE VENDAS</w:t>
      </w:r>
    </w:p>
    <w:p>
      <w:r>
        <w:t>Empresa: ZWIRTES PRODUTOS ALIMENTICIOS LTDA - São José dos Pinhais, PR</w:t>
      </w:r>
    </w:p>
    <w:p>
      <w:r>
        <w:t>Período: Outubro de 2022 a Dezembro de 2022</w:t>
      </w:r>
    </w:p>
    <w:p>
      <w:r>
        <w:t>Descrição:</w:t>
      </w:r>
    </w:p>
    <w:p>
      <w:r>
        <w:t>Promotor de vendas de produtos alimentícios.</w:t>
      </w:r>
    </w:p>
    <w:p>
      <w:pPr>
        <w:pStyle w:val="Heading1"/>
      </w:pPr>
      <w:r>
        <w:t>Técnico instalador e reparador de linhas de fibra ótica</w:t>
      </w:r>
    </w:p>
    <w:p>
      <w:r>
        <w:t>Empresa: Fiber x Service LTDA - Curitiba, PR</w:t>
      </w:r>
    </w:p>
    <w:p>
      <w:r>
        <w:t>Período: Dezembro de 2021 a Agosto de 2022</w:t>
      </w:r>
    </w:p>
    <w:p>
      <w:r>
        <w:t>Descrição:</w:t>
      </w:r>
    </w:p>
    <w:p>
      <w:r>
        <w:t>Realizando reparo e instalação de link de internet.</w:t>
      </w:r>
    </w:p>
    <w:p>
      <w:pPr>
        <w:pStyle w:val="Heading1"/>
      </w:pPr>
      <w:r>
        <w:t>Técnico de Fibra Óptica</w:t>
      </w:r>
    </w:p>
    <w:p>
      <w:r>
        <w:t>Empresa: Fibracem Teleinformática Ltda - Pinhais, PR</w:t>
      </w:r>
    </w:p>
    <w:p>
      <w:r>
        <w:t>Período: Setembro de 2020 a Agosto de 2021</w:t>
      </w:r>
    </w:p>
    <w:p>
      <w:r>
        <w:t>Descrição:</w:t>
      </w:r>
    </w:p>
    <w:p>
      <w:r>
        <w:t>Instalação de redes de fibra óptica / FTTX/XPOM/POL.</w:t>
        <w:br/>
        <w:t>Operação de redes de fibra óptica /FTTX/XPOM/POL.</w:t>
        <w:br/>
        <w:t>Desenvolvimento de redes FTTx, PON, incluindo: FTTN, FTTC, FTTH, FTTB, FTTD, Fiber to the apartament.</w:t>
      </w:r>
    </w:p>
    <w:p>
      <w:pPr>
        <w:pStyle w:val="Heading1"/>
      </w:pPr>
      <w:r>
        <w:t>TECNICO EM FOTONICA</w:t>
      </w:r>
    </w:p>
    <w:p>
      <w:r>
        <w:t>Empresa: Fibracem Teleinformática Ltda - Pinhais, PR</w:t>
      </w:r>
    </w:p>
    <w:p>
      <w:r>
        <w:t>Período: Setembro de 2020 a Agosto de 2021</w:t>
      </w:r>
    </w:p>
    <w:p>
      <w:r>
        <w:t>Descrição:</w:t>
      </w:r>
    </w:p>
    <w:p>
      <w:r>
        <w:t>1. Operação e Manutenção de Equipamentos ópticos.</w:t>
        <w:br/>
        <w:t>2. Montagem de Dispositivos Ópticos.</w:t>
        <w:br/>
        <w:t>3. Testes e Medidas.</w:t>
        <w:br/>
        <w:t>4. Desenvolvimento de Protótipos ópticos.</w:t>
        <w:br/>
        <w:t>5. Suporte Técnico a sistemas ópticos.</w:t>
        <w:br/>
        <w:t>6. Calibração de Equipamentos ópticos.</w:t>
        <w:br/>
        <w:t>7. Documentação de procedimentos e resultados.</w:t>
        <w:br/>
        <w:t>8. Pesquisa e Desenvolvimento na área de fotônica.</w:t>
        <w:br/>
        <w:t>9. Treinamento de profissionais em tecnologias ópticas.</w:t>
      </w:r>
    </w:p>
    <w:p>
      <w:pPr>
        <w:pStyle w:val="Heading1"/>
      </w:pPr>
      <w:r>
        <w:t>Instalador - Preparador de Equipamentos de Comutação em Telefonia</w:t>
      </w:r>
    </w:p>
    <w:p>
      <w:r>
        <w:t>Empresa: Sim Internet e Telecomunicações LTDA - São José dos Pinhais, PR</w:t>
      </w:r>
    </w:p>
    <w:p>
      <w:r>
        <w:t>Período: Agosto de 2020 a Outubro de 2020</w:t>
      </w:r>
    </w:p>
    <w:p>
      <w:r>
        <w:t>Descrição:</w:t>
      </w:r>
    </w:p>
    <w:p>
      <w:r>
        <w:t>Instalação de redes de fibra óptica e manutenção de equipamentos de comutação.</w:t>
        <w:br/>
        <w:t>Atendimento técnico a usuários e suporte em sistemas de informática.</w:t>
      </w:r>
    </w:p>
    <w:p>
      <w:pPr>
        <w:pStyle w:val="Heading1"/>
      </w:pPr>
      <w:r>
        <w:t>ALIMENTADOR DE LINHA DE PRODUÇÃO</w:t>
      </w:r>
    </w:p>
    <w:p>
      <w:r>
        <w:t>Empresa: SUNSHINE CORTINAS E PERSIANAS LTDA - São José dos Pinhais, PR</w:t>
      </w:r>
    </w:p>
    <w:p>
      <w:r>
        <w:t>Período: Novembro de 2019 a Fevereiro de 2020</w:t>
      </w:r>
    </w:p>
    <w:p>
      <w:r>
        <w:t>Descrição:</w:t>
      </w:r>
    </w:p>
    <w:p>
      <w:r>
        <w:t>1. Abastecimento de Materiais na linha de produção.</w:t>
        <w:br/>
        <w:t>2. Monitoramento da Linha e Reposição de Materiais.</w:t>
        <w:br/>
        <w:t>3. Inspeção Visual de produtos.</w:t>
        <w:br/>
        <w:t>4. Manutenção Básica de equipamentos de produção.</w:t>
        <w:br/>
        <w:t>5. Separação de Produtos acabados.</w:t>
        <w:br/>
        <w:t>6. Cumprimento de Padrões de Segurança.</w:t>
        <w:br/>
        <w:t>7. Trabalho em Equipe e Registro de Dados de produção.</w:t>
      </w:r>
    </w:p>
    <w:p>
      <w:pPr>
        <w:pStyle w:val="Heading1"/>
      </w:pPr>
      <w:r>
        <w:t>Técnico de Redes (Fibra óptica)</w:t>
      </w:r>
    </w:p>
    <w:p>
      <w:r>
        <w:t>Empresa: EAGLE NET TECNOLOGIA LTDA - São José dos Pinhais, PR</w:t>
      </w:r>
    </w:p>
    <w:p>
      <w:r>
        <w:t>Período: Junho de 2019 a Agosto de 2019</w:t>
      </w:r>
    </w:p>
    <w:p>
      <w:r>
        <w:t>Descrição:</w:t>
      </w:r>
    </w:p>
    <w:p>
      <w:r>
        <w:t>Instalação de redes de fibra óptica e suporte técnico a serviços de internet e TV.</w:t>
        <w:br/>
        <w:t>Diagnóstico de problemas e manutenção de rede wireless e equipamentos.</w:t>
      </w:r>
    </w:p>
    <w:p>
      <w:pPr>
        <w:pStyle w:val="Heading1"/>
      </w:pPr>
      <w:r>
        <w:t>Técnico em Manutenção de Equipamentos de Informática</w:t>
      </w:r>
    </w:p>
    <w:p>
      <w:r>
        <w:t>Empresa: Egtech Telecom LTDA - Borda do Campo, PR</w:t>
      </w:r>
    </w:p>
    <w:p>
      <w:r>
        <w:t>Período: Abril de 2018 a Junho de 2019</w:t>
      </w:r>
    </w:p>
    <w:p>
      <w:r>
        <w:t>Descrição:</w:t>
      </w:r>
    </w:p>
    <w:p>
      <w:r>
        <w:t>Instalação de redes de fibra óptica e suporte técnico.</w:t>
        <w:br/>
        <w:t>Manutenção e configuração de equipamentos e softwares.</w:t>
      </w:r>
    </w:p>
    <w:p>
      <w:pPr>
        <w:pStyle w:val="Heading1"/>
      </w:pPr>
      <w:r>
        <w:t>Assistente Pleno / Tecnologia da Informação</w:t>
      </w:r>
    </w:p>
    <w:p>
      <w:r>
        <w:t>Empresa: Jose Alves Ramos Eletronicos ME - São José dos Pinhais, PR</w:t>
      </w:r>
    </w:p>
    <w:p>
      <w:r>
        <w:t>Período: Junho de 2017 a Março de 2018</w:t>
      </w:r>
    </w:p>
    <w:p>
      <w:r>
        <w:t>Descrição:</w:t>
      </w:r>
    </w:p>
    <w:p>
      <w:r>
        <w:t>Suporte técnico a serviços de internet e TV.</w:t>
        <w:br/>
        <w:t>Instalação, configuração e manutenção de redes e equipamentos.</w:t>
      </w:r>
    </w:p>
    <w:p>
      <w:pPr>
        <w:pStyle w:val="Heading1"/>
      </w:pPr>
      <w:r>
        <w:t>Técnico de Fibra Óptica Sênior</w:t>
      </w:r>
    </w:p>
    <w:p>
      <w:r>
        <w:t>Empresa: Dominium Instalações e Serviços - São Paulo, SP</w:t>
      </w:r>
    </w:p>
    <w:p>
      <w:r>
        <w:t>Período: Outubro de 2013 a Dezembro de 2015</w:t>
      </w:r>
    </w:p>
    <w:p>
      <w:r>
        <w:t>Descrição:</w:t>
      </w:r>
    </w:p>
    <w:p>
      <w:r>
        <w:t>Execução de instalações de internet e IPTV através de fusões ópticas.</w:t>
        <w:br/>
        <w:t>Instalação e manutenção de cabos de fibra óptica.</w:t>
      </w:r>
    </w:p>
    <w:p>
      <w:pPr>
        <w:pStyle w:val="Heading1"/>
      </w:pPr>
      <w:r>
        <w:t>Instalador de Linhas Telefônicas (IRLA)</w:t>
      </w:r>
    </w:p>
    <w:p>
      <w:r>
        <w:t>Empresa: ERICSON GESTÃO E SERVIÇOS DE TELECOMUNICAÇÕES LTDA - São Paulo, SP</w:t>
      </w:r>
    </w:p>
    <w:p>
      <w:r>
        <w:t>Período: Novembro de 2010 a Agosto de 2011</w:t>
      </w:r>
    </w:p>
    <w:p>
      <w:r>
        <w:t>Descrição:</w:t>
      </w:r>
    </w:p>
    <w:p>
      <w:r>
        <w:t>Instalação de linhas telefônicas e reparos.</w:t>
      </w:r>
    </w:p>
    <w:p>
      <w:pPr>
        <w:pStyle w:val="Heading1"/>
      </w:pPr>
      <w:r>
        <w:t>AUXILIAR DE ESCRITÓRIO EM GERAL</w:t>
      </w:r>
    </w:p>
    <w:p>
      <w:r>
        <w:t>Empresa: SBF COMERCIO DE PRODUTOS ESPORTIVOS S.A. - Lapa, SP</w:t>
      </w:r>
    </w:p>
    <w:p>
      <w:r>
        <w:t>Período: Dezembro de 2006 a Fevereiro de 2008</w:t>
      </w:r>
    </w:p>
    <w:p>
      <w:r>
        <w:t>Descrição:</w:t>
      </w:r>
    </w:p>
    <w:p>
      <w:r>
        <w:t>1. Atendimento Telefônico e Presencial.</w:t>
        <w:br/>
        <w:t>2. Arquivamento e Organização de Documentos.</w:t>
        <w:br/>
        <w:t>3. Entrada de Dados em sistemas.</w:t>
        <w:br/>
        <w:t>4. Preparação e envio de Correspondência.</w:t>
        <w:br/>
        <w:t>5. Agendamento e Organização de Reuniões.</w:t>
        <w:br/>
        <w:t>6. Suporte Administrativo a diversos departamentos.</w:t>
        <w:br/>
        <w:t>7. Controle de Estoque de Materiais de Escritório.</w:t>
        <w:br/>
        <w:t>8. Emissão de Notas Fiscais e Documentos Fiscais Simples.</w:t>
        <w:br/>
        <w:t>9. Auxílio em Atividades Financeiras e de Recursos Humanos.</w:t>
        <w:br/>
        <w:t>10. Utilização de Softwares de Escritório.</w:t>
      </w:r>
    </w:p>
    <w:p>
      <w:pPr>
        <w:pStyle w:val="Heading1"/>
      </w:pPr>
      <w:r>
        <w:t>Supervisor de Logística</w:t>
      </w:r>
    </w:p>
    <w:p>
      <w:r>
        <w:t>Empresa: Pronto Logística Ltda - Itapevi, SP</w:t>
      </w:r>
    </w:p>
    <w:p>
      <w:r>
        <w:t>Período: Agosto de 2005 a Novembro de 2006</w:t>
      </w:r>
    </w:p>
    <w:p>
      <w:r>
        <w:t>Descrição:</w:t>
      </w:r>
    </w:p>
    <w:p>
      <w:r>
        <w:t>1. Planejamento Logístico e Gestão de Estoques.</w:t>
        <w:br/>
        <w:t>2. Coordenação de Transporte e Gerenciamento de Equipe.</w:t>
        <w:br/>
        <w:t>3. Implementação de Sistemas Logísticos e Negociação com Fornecedores.</w:t>
        <w:br/>
        <w:t>4. Controle de Qualidade e Análise de Desempenho Logístico.</w:t>
      </w:r>
    </w:p>
    <w:p>
      <w:pPr>
        <w:pStyle w:val="Heading1"/>
      </w:pPr>
      <w:r>
        <w:t>Inspetor de Qualidade</w:t>
      </w:r>
    </w:p>
    <w:p>
      <w:r>
        <w:t>Empresa: SOMMATEC RECURSOS HUMANOS LTDA - Itapevi, SP</w:t>
      </w:r>
    </w:p>
    <w:p>
      <w:r>
        <w:t>Período: Abril de 2005 a Janeiro de 2006</w:t>
      </w:r>
    </w:p>
    <w:p>
      <w:r>
        <w:t>Descrição:</w:t>
      </w:r>
    </w:p>
    <w:p>
      <w:r>
        <w:t>1. Inspeção de Produtos e realização de Testes e Medidas.</w:t>
        <w:br/>
        <w:t>2. Monitoramento de Processos de Produção e Documentação de Resultados.</w:t>
        <w:br/>
        <w:t>3. Identificação de Não Conformidades e Treinamento em Qualidade.</w:t>
      </w:r>
    </w:p>
    <w:p>
      <w:pPr>
        <w:pStyle w:val="Heading1"/>
      </w:pPr>
      <w:r>
        <w:t>Operador de Produção</w:t>
      </w:r>
    </w:p>
    <w:p>
      <w:r>
        <w:t>Empresa: BR SYSTEM TECHNOLOGY INDUSTRIA E INFORMATICA LTDA - Itapevi, SP</w:t>
      </w:r>
    </w:p>
    <w:p>
      <w:r>
        <w:t>Período: Novembro de 2003 a Dezembro de 2004</w:t>
      </w:r>
    </w:p>
    <w:p>
      <w:r>
        <w:t>Descrição:</w:t>
      </w:r>
    </w:p>
    <w:p>
      <w:r>
        <w:t>1. Operação de Máquinas e Equipamentos de produção.</w:t>
        <w:br/>
        <w:t>2. Montagem e Desmontagem de Equipamentos.</w:t>
        <w:br/>
        <w:t>3. Controle de Parâmetros e Inspeção Visual.</w:t>
        <w:br/>
        <w:t>4. Abastecimento de Insumos e Manutenção Básica.</w:t>
      </w:r>
    </w:p>
    <w:p>
      <w:pPr>
        <w:pStyle w:val="Heading1"/>
      </w:pPr>
      <w:r>
        <w:t>Operador de Produção</w:t>
      </w:r>
    </w:p>
    <w:p>
      <w:r>
        <w:t>Empresa: FORBO SIEGLING BRASIL LTDA - Itapevi, SP</w:t>
      </w:r>
    </w:p>
    <w:p>
      <w:r>
        <w:t>Período: Fevereiro de 2002 a Março de 2003</w:t>
      </w:r>
    </w:p>
    <w:p>
      <w:r>
        <w:t>Descrição:</w:t>
      </w:r>
    </w:p>
    <w:p>
      <w:r>
        <w:t>1. Operação de Máquinas e Equipamentos de produção.</w:t>
        <w:br/>
        <w:t>2. Montagem e Desmontagem de Equipamentos.</w:t>
        <w:br/>
        <w:t>3. Controle de Parâmetros e Inspeção Visual.</w:t>
        <w:br/>
        <w:t>4. Abastecimento de Insumos e Manutenção Básica.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